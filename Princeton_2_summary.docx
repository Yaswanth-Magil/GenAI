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Summary for Outlet: Princeton, Month: 2</w:t>
      </w:r>
    </w:p>
    <w:p>
      <w:pPr>
        <w:pStyle w:val="Heading2"/>
      </w:pPr>
      <w:r>
        <w:t>Positive Summary</w:t>
      </w:r>
    </w:p>
    <w:p>
      <w:r>
        <w:t>Here's a summary of the A2B restaurant reviews, highlighting key themes and recurring issues, along with supporting evidence:</w:t>
        <w:br/>
        <w:br/>
        <w:t>*   **Exceptional Service, Particularly from Ali:** This is the most prominent and recurring theme. Numerous reviewers specifically mention Ali by name, praising his attentiveness, recommendations, friendliness, and overall service quality. _"Ali was outstanding with his service," "Ali was great!," "Ali was helpful in selecting the right dishes for me," "Amazing service by Ali," "Ali is the best and he is so helpful," "Ali was our server and he suggested dishes and took very good care. 5 Stars for Ali."_ Others, like Kiyas, and Rizmy are also mentioned for great service.</w:t>
        <w:br/>
        <w:br/>
        <w:t>*   **High Food Quality and Authenticity:** Reviewers consistently describe the food as "great," "amazing," "delicious," "very good," and "authentic." Many highlight the South Indian dishes and compare them favorably to food they've had in Chennai, India. _"Food was great as usual!!", "Amazing food", "Excellent food. Great service and recommendations by Ali," "Best South Indian food in Central Jersey," "All of them are very good. It is on the pricey side but the food is worth it." "Everything we ordered was delicious, authentic, and tasted just like what we used to taste in Chennai, India,"_</w:t>
        <w:br/>
        <w:br/>
        <w:t>*   **Positive Dining Experience:** The reviews frequently mention having a "great experience," "pleasant experience," and a "nice experience." This indicates a general satisfaction with the overall dining experience, encompassing food, service, and atmosphere. _"Had nice food and Ali helped with best food and had nice experience," "A pleasant experience with the service of Ali," "Great experience! Ali did a great job and was super helpful!," "Awesome food and excellent service provided by Ali," "Had a fantastic experience at A2B. Ali is great. He took great care of us."_</w:t>
        <w:br/>
        <w:br/>
        <w:t>*   **Recommendations are Appreciated:** There are many instances where reviewers mention that Ali made recommendations and the reviewers were very happy with those dishes. _"Ali was our server and he recommended few choices which was amazing. Thank you.", "Food was great. Ali’s service was great. His recommended items were delicious." "The server Mr Ali was very polite and was great" "He recommended excellent dishes for our family, which we enjoyed with love.", "Ali has recommended Idiyappam and mushroom paya. My wife said it is really delicious and it is very rare she says that about Indian", "The jackfruit biryani recommendation was great."_</w:t>
        <w:br/>
        <w:br/>
        <w:t>*   **Consistent Quality and Service:** Several reviews mention that the restaurant is consistently good and that they frequently visit. _"Have a great evening at A2B. They are always consistent and never fail to deliver," "We love this place! We’ve been here several times and always get exceptional service but Ali is the best!," "Food was very tasty and consistent always and Ali service was good!!", "A2B Princeton is our most visited place and goto place for food."_</w:t>
        <w:br/>
        <w:br/>
        <w:t>*   **Ambiance is Pleasant:** Multiple reviews mention a "nice ambience," "inviting setting," or "cozy atmosphere," suggesting a comfortable and enjoyable physical environment. _"Nice ambience,food and service," "Very clean restaurant," "Welcomed by an inviting setting with cozy tables and accessories to bring light to the atmosphere." "Clean ambience, fast serving and amazing service."_</w:t>
        <w:br/>
        <w:br/>
        <w:t>*  **Clean:** Mentioned a couple times _"Very clean restaurant", "has a clean, cozy atmosphere and a kind, welcoming atmosphere."_</w:t>
      </w:r>
    </w:p>
    <w:p>
      <w:pPr>
        <w:pStyle w:val="Heading2"/>
      </w:pPr>
      <w:r>
        <w:t>Negative Summary</w:t>
      </w:r>
    </w:p>
    <w:p>
      <w:r>
        <w:t>Here's a concise summary of the negative restaurant reviews, highlighting key themes and recurring issues, along with supporting justifications:</w:t>
        <w:br/>
        <w:br/>
        <w:t>*   **Food Safety Concerns:** Multiple reviews indicate a serious issue with food safety, leading to illness. *Justification:* "Yesterday my frnd's family visited for dinner and suffering from food poisoning. Our little one was taken to emergency due to severe vomiting and diarrhea... Both my friend and her husband down with same symptoms. Please save yourselves." indicates a clear case of food poisoning affecting multiple individuals.</w:t>
        <w:br/>
        <w:br/>
        <w:t>*   **Declining Food Quality:** There's a consensus that the quality of food is substandard and has deteriorated. *Justification:* "Poor customer care and food quality also had come down" directly states a decline in food quality. Another review states: "This was one of the worst Indian restaurants that we ever visited in North America in terms of quality of food and service."</w:t>
        <w:br/>
        <w:br/>
        <w:t>*   **Poor Service:** The reviews consistently mention poor service, characterized by long wait times and unfriendly staff. *Justification:* "Pathetic Service - Very Unfriendly - Hakeem is the worst of the lot - NEVER EVER GO TO THIS RESTAURANT" emphatically highlights the terrible service experience. "I ordered Adai Avial from the menu, and it was served after a long wait of 40 minutes..." demonstrates unacceptable wait times.</w:t>
      </w:r>
    </w:p>
    <w:p>
      <w:pPr>
        <w:pStyle w:val="Heading2"/>
      </w:pPr>
      <w:r>
        <w:t>Where I Do Better</w:t>
      </w:r>
    </w:p>
    <w:p>
      <w:r>
        <w:t>Okay, after analyzing the customer reviews for both Princeton (specifically A2B in Princeton) and Saravana Bhavan, it's clear that Princeton (A2B) significantly outperforms Saravana Bhavan in several key areas based on the provided feedback. Here's a breakdown with specific examples:</w:t>
        <w:br/>
        <w:br/>
        <w:t>**1. Food Quality &amp; Consistency:**</w:t>
        <w:br/>
        <w:br/>
        <w:t>*   **Princeton (A2B):** Reviews consistently praise the food quality, authenticity, and taste.  There are numerous mentions of specific dishes being delicious and reminiscent of Chennai, India.</w:t>
        <w:br/>
        <w:t xml:space="preserve">    *   "Food was great as usual!!"</w:t>
        <w:br/>
        <w:t xml:space="preserve">    *   "Amazing food. Ali was great!"</w:t>
        <w:br/>
        <w:t xml:space="preserve">    *   "Best South Indian food in Central Jersey."</w:t>
        <w:br/>
        <w:t xml:space="preserve">    *   "Everything we ordered was delicious, authentic, and tasted just like what we used to taste in Chennai, India."</w:t>
        <w:br/>
        <w:t xml:space="preserve">    *   "A2B is our go to place for South Indian food."</w:t>
        <w:br/>
        <w:t xml:space="preserve">    *   "Food is awesome, their service is very good, they behave like our family members."</w:t>
        <w:br/>
        <w:t xml:space="preserve">    * "Food was very tasty and consistent always"</w:t>
        <w:br/>
        <w:t>*   **Saravana Bhavan:** The reviews are critical, pointing to inconsistencies in taste and authenticity. The curd rice review highlights a severe lack of quality control.</w:t>
        <w:br/>
        <w:t xml:space="preserve">    *   "Wishing they improve. Some of their dishes are really tasty but some there no authenticity...The most disappointing dish is rasam..."</w:t>
        <w:br/>
        <w:t xml:space="preserve">    *   "Today I ordered curd rice. The worst preparation and teste. In my curd rice parcel No curd &amp; no salt...They given plain white rice with water ( Ganji) with plain cashew and kismiss"</w:t>
        <w:br/>
        <w:br/>
        <w:t>**2. Service:**</w:t>
        <w:br/>
        <w:br/>
        <w:t>*   **Princeton (A2B):**  Service is a major highlight, with particular praise for a server named Ali.  Reviews frequently mention his attentiveness, recommendations, friendliness, and willingness to go the extra mile.  Many reviewers specifically mention him by name, indicating a personalized and memorable experience.</w:t>
        <w:br/>
        <w:t xml:space="preserve">    *   "Ali was outstanding with his service."</w:t>
        <w:br/>
        <w:t xml:space="preserve">    *   "Ali was great with his warmth and hospitality!!"</w:t>
        <w:br/>
        <w:t xml:space="preserve">    *   "Ali was great!"</w:t>
        <w:br/>
        <w:t xml:space="preserve">    *   "The food was very good and the service was excellent. Ali served us well."</w:t>
        <w:br/>
        <w:t xml:space="preserve">    *   "Excellent food. Great service and recommendations by Ali."</w:t>
        <w:br/>
        <w:t xml:space="preserve">    *   "Ali was our server and he recommended few choices which was amazing. Thank you."</w:t>
        <w:br/>
        <w:t xml:space="preserve">    *   "Amazing service by Ali"</w:t>
        <w:br/>
        <w:t xml:space="preserve">    *   "Services was very good. Good service by Ali"</w:t>
        <w:br/>
        <w:t xml:space="preserve">    *   "Food was great. Ali’s service was great. His recommended items were delicious."</w:t>
        <w:br/>
        <w:t xml:space="preserve">    *   "We love this place! We’ve been here several times and always get exceptional service but Ali is the best!"</w:t>
        <w:br/>
        <w:t xml:space="preserve">    *   "Ali was helpful in selecting the right dishes for me."</w:t>
        <w:br/>
        <w:t xml:space="preserve">    *   "Our favorite server Ali takes care of us when ever we there suggesting new dishes."</w:t>
        <w:br/>
        <w:t xml:space="preserve">    *   "Mr. Ali was our waiter, he was very prompt with our order. The service was quick and professional."</w:t>
        <w:br/>
        <w:t xml:space="preserve">    * "Service is awesome! Thanks A2B and Rajesh who was serving us! Mohammed Ali serving was very nice and wonderful!"</w:t>
        <w:br/>
        <w:t>*   **Saravana Bhavan:** Only one review here. The "pathetic service" review is concerning, as it mentions "unfriendly" staff and highlights the waiter as "the worst of the lot".</w:t>
        <w:br/>
        <w:br/>
        <w:t>**3. Ambience:**</w:t>
        <w:br/>
        <w:br/>
        <w:t>*   **Princeton (A2B):** Reviews mention a "nice ambience" and a "clean, cozy atmosphere." Soothing music made the experience even better. The setting is welcoming, comfortable and pleasant.</w:t>
        <w:br/>
        <w:t xml:space="preserve">    *  "Nice ambience,food and service."</w:t>
        <w:br/>
        <w:t xml:space="preserve">    * "First time at A2B very clean restaurant food is very delicious and the server Mr Ali was very polite and was great"</w:t>
        <w:br/>
        <w:t xml:space="preserve">    * "The restaurant has a clean, cozy atmosphere and a kind, welcoming atmosphere."</w:t>
        <w:br/>
        <w:t xml:space="preserve">    * "We were welcomed by an inviting setting with cozy tables and accessories to bring light to the atmosphere."</w:t>
        <w:br/>
        <w:t>*   **Saravana Bhavan:** There are no comments related to ambience in these reviews.</w:t>
        <w:br/>
        <w:br/>
        <w:t>**4. Value (Price vs. Quality/Experience):**</w:t>
        <w:br/>
        <w:br/>
        <w:t>*   **Princeton (A2B):** While some reviews mention that A2B is "on the pricey side," most follow it up by saying "the food is worth it." This implies that customers feel the quality of the food and service justifies the cost. Another says "it makes up in the fast and personalized service."</w:t>
        <w:br/>
        <w:t xml:space="preserve">    *   "We had a lot of dishes here, all of them are very good. It is on the pricey side but the food is worth it."</w:t>
        <w:br/>
        <w:t xml:space="preserve">    *   "be careful if you take a lyft to and from a2b - some of the drivers are unforgiving... but a2b is really good, it is a bit pricier than a couple other places but it makes up in the fast and personalized service"</w:t>
        <w:br/>
        <w:t>*   **Saravana Bhavan:** There are no comments related to value in these reviews.</w:t>
        <w:br/>
        <w:br/>
        <w:t>**In summary:**</w:t>
        <w:br/>
        <w:br/>
        <w:t>The Princeton (A2B) reviews paint a picture of a restaurant that excels in food quality, provides exceptional and personalized service (particularly due to the staff members like Ali and Kiyas), has a pleasant atmosphere, and offers a value proposition that customers find worthwhile. In stark contrast, the Saravana Bhavan reviews highlight issues with food inconsistency, poor quality, and problematic customer service. Based on this feedback, Princeton (A2B) is clearly the superior choice.</w:t>
      </w:r>
    </w:p>
    <w:p>
      <w:pPr>
        <w:pStyle w:val="Heading2"/>
      </w:pPr>
      <w:r>
        <w:t>Where Competitor Do Better</w:t>
      </w:r>
    </w:p>
    <w:p>
      <w:r>
        <w:t>Okay, let's analyze the provided customer reviews to compare Princeton (A2B) and Saravana Bhavan, focusing on areas where Saravana Bhavan *excels* compared to Princeton based solely on these limited reviews.</w:t>
        <w:br/>
        <w:br/>
        <w:t>**Overall Impression**</w:t>
        <w:br/>
        <w:br/>
        <w:t>Based on these reviews, A2B Princeton receives overwhelmingly positive feedback. A significant portion of the reviews specifically mention the excellent service provided by a particular server named Ali, highlighting his friendliness, helpfulness, and knowledge of the menu. There is a strong emphasis on the consistent quality of the food and the pleasant ambiance. On the other hand, Saravana Bhavan's reviews are quite negative, focusing on issues with food authenticity and poor preparation.</w:t>
        <w:br/>
        <w:br/>
        <w:t>**Aspects Where Saravana Bhavan *Potentially* Excels (Based on Limited Data and Focusing on Positives, however faint):**</w:t>
        <w:br/>
        <w:br/>
        <w:t>Given the very limited and negative Saravana Bhavan reviews, finding strengths is difficult. However, we can attempt to infer *potential* areas of excellence based on the *implied* shortcomings of the reviews:</w:t>
        <w:br/>
        <w:br/>
        <w:t>*   **Dish Specific Strengths (Implied):** The reviewer mentions that *some* of Saravana Bhavan's dishes are "really tasty." While the review is overall negative, this suggests that Saravana Bhavan *might* have a few dishes that are well-executed. The reviewer is specific on the dishes that they don't like, but the fact that they mention dishes that are tasty may imply that there are dishes worth ordering.</w:t>
        <w:br/>
        <w:t>*   **Authenticity (Potential):** One reviewer highlights the lack of authenticity in some dishes, suggesting Saravana Bhavan **may** have a higher bar for South Indian food expectations than A2B. This is a faint positive - it suggests that they know what the authentic dish *should* be, even if they don't always deliver.</w:t>
        <w:br/>
        <w:br/>
        <w:t>**Justification from Reviews (Saravana Bhavan):**</w:t>
        <w:br/>
        <w:br/>
        <w:t>*   "Some of their dishes are really tasty but some there no authenticity." -  This is the *only* positive statement about Saravana Bhavan's food, suggesting *some* culinary competence.</w:t>
        <w:br/>
        <w:br/>
        <w:t>**Saravana Bhavan Weaknesses (Implied from Reviews):**</w:t>
        <w:br/>
        <w:br/>
        <w:t>It is important to note the numerous criticisms against Saravana Bhavan, which underscore the potential for Princeton to outperform in these areas.</w:t>
        <w:br/>
        <w:br/>
        <w:t>*   **Consistency/Quality Control:** "Today I ordered curd rice. The worst preparation and teste. In my curd rice parcel No curd &amp; no salt.\nNo Populu / Thalinpu. They given plain white rice with water ( Ganji) with plain cashew and kismiss" - This indicates a severe lack of attention to detail and quality control, which is in stark contrast to the consistent praise that A2B receives for the quality of its food.</w:t>
        <w:br/>
        <w:br/>
        <w:t>**In Conclusion**</w:t>
        <w:br/>
        <w:br/>
        <w:t>Based on these reviews, Princeton (A2B) appears to be significantly better than Saravana Bhavan in almost every aspect. A2B is praised for food quality, service, ambiance, and consistency. The limited Saravana Bhavan reviews only hint at *potential* dish-specific strengths and a theoretical understanding of authenticity, while highlighting significant problems with quality and food preparation.</w:t>
      </w:r>
    </w:p>
    <w:p>
      <w:pPr>
        <w:pStyle w:val="Heading2"/>
      </w:pPr>
      <w:r>
        <w:t>Trend Pos To Neg</w:t>
      </w:r>
    </w:p>
    <w:p>
      <w:r>
        <w:t>Insufficient data to determine trend shifts.</w:t>
      </w:r>
    </w:p>
    <w:p>
      <w:pPr>
        <w:pStyle w:val="Heading2"/>
      </w:pPr>
      <w:r>
        <w:t>Trend Neg To Pos</w:t>
      </w:r>
    </w:p>
    <w:p>
      <w:r>
        <w:t>No data available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p>
  <w:tbl>
    <w:tblPr>
      <w:tblW w:type="auto" w:w="0"/>
      <w:tblLook w:firstColumn="1" w:firstRow="1" w:lastColumn="0" w:lastRow="0" w:noHBand="0" w:noVBand="1" w:val="04A0"/>
    </w:tblPr>
    <w:tblGrid>
      <w:gridCol w:w="4320"/>
      <w:gridCol w:w="4320"/>
      <w:gridCol w:w="2078"/>
    </w:tblGrid>
    <w:tr>
      <w:tc>
        <w:tcPr>
          <w:tcW w:type="dxa" w:w="2078"/>
          <w:vAlign w:val="center"/>
        </w:tcPr>
        <w:p>
          <w:pPr>
            <w:jc w:val="center"/>
          </w:pPr>
          <w:r>
            <w:drawing>
              <wp:inline xmlns:a="http://schemas.openxmlformats.org/drawingml/2006/main" xmlns:pic="http://schemas.openxmlformats.org/drawingml/2006/picture">
                <wp:extent cx="923544" cy="45720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923544" cy="457200"/>
                        </a:xfrm>
                        <a:prstGeom prst="rect"/>
                      </pic:spPr>
                    </pic:pic>
                  </a:graphicData>
                </a:graphic>
              </wp:inline>
            </w:drawing>
          </w:r>
        </w:p>
      </w:tc>
      <w:tc>
        <w:tcPr>
          <w:tcW w:type="dxa" w:w="2078"/>
          <w:vAlign w:val="center"/>
        </w:tcPr>
        <w:p>
          <w:r>
            <w:t xml:space="preserve">                                                                  </w:t>
          </w:r>
        </w:p>
      </w:tc>
      <w:tc>
        <w:tcPr>
          <w:tcW w:type="dxa" w:w="2078"/>
          <w:vAlign w:val="center"/>
        </w:tcPr>
        <w:p>
          <w:pPr>
            <w:jc w:val="center"/>
          </w:pPr>
          <w:r>
            <w:drawing>
              <wp:inline xmlns:a="http://schemas.openxmlformats.org/drawingml/2006/main" xmlns:pic="http://schemas.openxmlformats.org/drawingml/2006/picture">
                <wp:extent cx="1335024" cy="365760"/>
                <wp:docPr id="2" name="Picture 2"/>
                <wp:cNvGraphicFramePr>
                  <a:graphicFrameLocks noChangeAspect="1"/>
                </wp:cNvGraphicFramePr>
                <a:graphic>
                  <a:graphicData uri="http://schemas.openxmlformats.org/drawingml/2006/picture">
                    <pic:pic>
                      <pic:nvPicPr>
                        <pic:cNvPr id="0" name="image.png"/>
                        <pic:cNvPicPr/>
                      </pic:nvPicPr>
                      <pic:blipFill>
                        <a:blip r:embed="rId2"/>
                        <a:stretch>
                          <a:fillRect/>
                        </a:stretch>
                      </pic:blipFill>
                      <pic:spPr>
                        <a:xfrm>
                          <a:off x="0" y="0"/>
                          <a:ext cx="1335024" cy="36576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